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Carbon Footprint Calculation - Source Code</w:t>
      </w:r>
    </w:p>
    <w:p>
      <w:r>
        <w:t>import random</w:t>
        <w:br/>
        <w:br/>
        <w:t># Carbon footprint factors (in kg CO2 per unit)</w:t>
        <w:br/>
        <w:t>carbon_factors = {</w:t>
        <w:br/>
        <w:t xml:space="preserve">    "electricity": 0.5,  # kg CO2 per kWh</w:t>
        <w:br/>
        <w:t xml:space="preserve">    "transport_car": 2.3,  # kg CO2 per liter of fuel</w:t>
        <w:br/>
        <w:t xml:space="preserve">    "public_transport": 0.1,  # kg CO2 per km</w:t>
        <w:br/>
        <w:t xml:space="preserve">    "meat_consumption": 27,  # kg CO2 per kg of meat</w:t>
        <w:br/>
        <w:t xml:space="preserve">    "plant_based_diet": 2,  # kg CO2 per kg of plant food</w:t>
        <w:br/>
        <w:t>}</w:t>
        <w:br/>
        <w:br/>
        <w:t># AI-driven recommendations</w:t>
        <w:br/>
        <w:t>tips = [</w:t>
        <w:br/>
        <w:t xml:space="preserve">    "Switch to renewable energy sources like solar or wind.",</w:t>
        <w:br/>
        <w:t xml:space="preserve">    "Use public transport, cycle, or walk instead of driving.",</w:t>
        <w:br/>
        <w:t xml:space="preserve">    "Adopt a plant-based diet to reduce food-related emissions.",</w:t>
        <w:br/>
        <w:t xml:space="preserve">    "Reduce, reuse, and recycle to minimize waste.",</w:t>
        <w:br/>
        <w:t xml:space="preserve">    "Use energy-efficient appliances to save electricity."</w:t>
        <w:br/>
        <w:t>]</w:t>
        <w:br/>
        <w:br/>
        <w:t>def estimate_carbon_footprint(electricity, transport_car, public_transport, meat, plants):</w:t>
        <w:br/>
        <w:t xml:space="preserve">    """Calculate the estimated carbon footprint."""</w:t>
        <w:br/>
        <w:t xml:space="preserve">    footprint = (</w:t>
        <w:br/>
        <w:t xml:space="preserve">        electricity * carbon_factors["electricity"] +</w:t>
        <w:br/>
        <w:t xml:space="preserve">        transport_car * carbon_factors["transport_car"] +</w:t>
        <w:br/>
        <w:t xml:space="preserve">        public_transport * carbon_factors["public_transport"] +</w:t>
        <w:br/>
        <w:t xml:space="preserve">        meat * carbon_factors["meat_consumption"] +</w:t>
        <w:br/>
        <w:t xml:space="preserve">        plants * carbon_factors["plant_based_diet"]</w:t>
        <w:br/>
        <w:t xml:space="preserve">    )</w:t>
        <w:br/>
        <w:t xml:space="preserve">    return footprint</w:t>
        <w:br/>
        <w:br/>
        <w:t>def get_suggestion():</w:t>
        <w:br/>
        <w:t xml:space="preserve">    """Return a random sustainability tip."""</w:t>
        <w:br/>
        <w:t xml:space="preserve">    return random.choice(tips)</w:t>
        <w:br/>
        <w:br/>
        <w:t># Example user input</w:t>
        <w:br/>
        <w:t>user_footprint = estimate_carbon_footprint(</w:t>
        <w:br/>
        <w:t xml:space="preserve">    electricity=300,   # kWh per month</w:t>
        <w:br/>
        <w:t xml:space="preserve">    transport_car=50,  # liters of fuel per month</w:t>
        <w:br/>
        <w:t xml:space="preserve">    public_transport=100,  # km per month</w:t>
        <w:br/>
        <w:t xml:space="preserve">    meat=5,  # kg of meat per month</w:t>
        <w:br/>
        <w:t xml:space="preserve">    plants=10  # kg of plant-based food per month</w:t>
        <w:br/>
        <w:t>)</w:t>
        <w:br/>
        <w:br/>
        <w:t># Output results</w:t>
        <w:br/>
        <w:t>print(f"Your estimated carbon footprint: {user_footprint:.2f} kg CO2 per month")</w:t>
        <w:br/>
        <w:t>print("AI Tip:", get_suggestion())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