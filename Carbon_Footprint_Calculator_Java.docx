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Carbon Footprint Calculator - Java Source Code</w:t>
      </w:r>
    </w:p>
    <w:p>
      <w:r>
        <w:t>This Java program calculates the carbon footprint for different modes of transportation, such as cars and bicycles. It demonstrates the use of interfaces and polymorphism in Java.</w:t>
      </w:r>
    </w:p>
    <w:p>
      <w:pPr>
        <w:pStyle w:val="Heading2"/>
      </w:pPr>
      <w:r>
        <w:t>Java Source Code</w:t>
      </w:r>
    </w:p>
    <w:p>
      <w:pPr/>
      <w:r>
        <w:br/>
        <w:t>// Define an interface for Carbon Footprint calculation</w:t>
        <w:br/>
        <w:t>public interface CarbonFootprint {</w:t>
        <w:br/>
        <w:t xml:space="preserve">    double getCarbonFootprint();</w:t>
        <w:br/>
        <w:t>}</w:t>
        <w:br/>
        <w:br/>
        <w:t>// Implement Carbon Footprint for a Car</w:t>
        <w:br/>
        <w:t>public class Car implements CarbonFootprint {</w:t>
        <w:br/>
        <w:t xml:space="preserve">    private double averageYearlyMiles;</w:t>
        <w:br/>
        <w:t xml:space="preserve">    private double averageMPG;</w:t>
        <w:br/>
        <w:t xml:space="preserve">    private static final double CO2_PER_GALLON = 8.89; // in kg</w:t>
        <w:br/>
        <w:br/>
        <w:t xml:space="preserve">    public Car(double averageYearlyMiles, double averageMPG) {</w:t>
        <w:br/>
        <w:t xml:space="preserve">        this.averageYearlyMiles = averageYearlyMiles;</w:t>
        <w:br/>
        <w:t xml:space="preserve">        this.averageMPG = averageMPG;</w:t>
        <w:br/>
        <w:t xml:space="preserve">    }</w:t>
        <w:br/>
        <w:br/>
        <w:t xml:space="preserve">    @Override</w:t>
        <w:br/>
        <w:t xml:space="preserve">    public double getCarbonFootprint() {</w:t>
        <w:br/>
        <w:t xml:space="preserve">        return (averageYearlyMiles / averageMPG) * CO2_PER_GALLON;</w:t>
        <w:br/>
        <w:t xml:space="preserve">    }</w:t>
        <w:br/>
        <w:t>}</w:t>
        <w:br/>
        <w:br/>
        <w:t>// Implement Carbon Footprint for a Bicycle</w:t>
        <w:br/>
        <w:t>public class Bicycle implements CarbonFootprint {</w:t>
        <w:br/>
        <w:t xml:space="preserve">    @Override</w:t>
        <w:br/>
        <w:t xml:space="preserve">    public double getCarbonFootprint() {</w:t>
        <w:br/>
        <w:t xml:space="preserve">        return 0; // Bicycles have negligible carbon footprint</w:t>
        <w:br/>
        <w:t xml:space="preserve">    }</w:t>
        <w:br/>
        <w:t>}</w:t>
        <w:br/>
        <w:br/>
        <w:t>// Main class to test Carbon Footprint calculations</w:t>
        <w:br/>
        <w:t>import java.util.ArrayList;</w:t>
        <w:br/>
        <w:br/>
        <w:t>public class CarbonFootprintTest {</w:t>
        <w:br/>
        <w:t xml:space="preserve">    public static void main(String[] args) {</w:t>
        <w:br/>
        <w:t xml:space="preserve">        ArrayList&lt;CarbonFootprint&gt; items = new ArrayList&lt;&gt;();</w:t>
        <w:br/>
        <w:br/>
        <w:t xml:space="preserve">        // Example: A car that drives 12,000 miles per year with 25 MPG</w:t>
        <w:br/>
        <w:t xml:space="preserve">        items.add(new Car(12000, 25));</w:t>
        <w:br/>
        <w:t xml:space="preserve">        items.add(new Bicycle());</w:t>
        <w:br/>
        <w:br/>
        <w:t xml:space="preserve">        // Calculate and display the carbon footprint of each item</w:t>
        <w:br/>
        <w:t xml:space="preserve">        for (CarbonFootprint item : items) {</w:t>
        <w:br/>
        <w:t xml:space="preserve">            System.out.println("Carbon Footprint: " + item.getCarbonFootprint() + " kg CO₂");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Expected Output</w:t>
      </w:r>
    </w:p>
    <w:p>
      <w:r>
        <w:t>If the script is executed, the output will be:</w:t>
      </w:r>
    </w:p>
    <w:p>
      <w:pPr>
        <w:pStyle w:val="IntenseQuote"/>
      </w:pPr>
      <w:r>
        <w:t>Carbon Footprint: 4267.2 kg CO₂</w:t>
        <w:br/>
        <w:t>Carbon Footprint: 0.0 kg CO₂</w:t>
      </w:r>
    </w:p>
    <w:p>
      <w:pPr>
        <w:pStyle w:val="Heading2"/>
      </w:pPr>
      <w:r>
        <w:t>How to Run the Code</w:t>
      </w:r>
    </w:p>
    <w:p>
      <w:r>
        <w:t>1. **Using a Local Java Environment:**</w:t>
      </w:r>
    </w:p>
    <w:p>
      <w:r>
        <w:t xml:space="preserve">   - Save each class in separate `.java` files (e.g., `Car.java`, `Bicycle.java`, `CarbonFootprint.java`, and `CarbonFootprintTest.java`).</w:t>
      </w:r>
    </w:p>
    <w:p>
      <w:r>
        <w:t xml:space="preserve">   - Compile the files using `javac`:</w:t>
      </w:r>
    </w:p>
    <w:p>
      <w:r>
        <w:t xml:space="preserve">     ```</w:t>
        <w:br/>
        <w:t xml:space="preserve">     javac *.java</w:t>
        <w:br/>
        <w:t xml:space="preserve">     ```</w:t>
      </w:r>
    </w:p>
    <w:p>
      <w:r>
        <w:t xml:space="preserve">   - Run the program:</w:t>
      </w:r>
    </w:p>
    <w:p>
      <w:r>
        <w:t xml:space="preserve">     ```</w:t>
        <w:br/>
        <w:t xml:space="preserve">     java CarbonFootprintTest</w:t>
        <w:br/>
        <w:t xml:space="preserve">     ```</w:t>
      </w:r>
    </w:p>
    <w:p>
      <w:r>
        <w:t>2. **Using an Online Java Compiler:**</w:t>
      </w:r>
    </w:p>
    <w:p>
      <w:r>
        <w:t xml:space="preserve">   - Copy and paste all the classes into an online compiler such as:</w:t>
      </w:r>
    </w:p>
    <w:p>
      <w:r>
        <w:t xml:space="preserve">     - [JDoodle](https://www.jdoodle.com/online-java-compiler)</w:t>
      </w:r>
    </w:p>
    <w:p>
      <w:r>
        <w:t xml:space="preserve">     - [Replit](https://replit.com/~)</w:t>
      </w:r>
    </w:p>
    <w:p>
      <w:r>
        <w:t xml:space="preserve">   - Click **Run** to see the output.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